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Improved Document</w:t>
      </w:r>
    </w:p>
    <w:p>
      <w:r>
        <w:rPr>
          <w:b/>
        </w:rPr>
        <w:t xml:space="preserve">This document has been improved by Gemini AI. </w:t>
      </w:r>
      <w:r>
        <w:rPr>
          <w:b/>
        </w:rPr>
        <w:t xml:space="preserve">Deletions are shown in </w:t>
      </w:r>
      <w:r>
        <w:rPr>
          <w:b/>
          <w:strike/>
          <w:color w:val="FF0000"/>
        </w:rPr>
        <w:t>red strikethrough</w:t>
      </w:r>
      <w:r>
        <w:rPr>
          <w:b/>
        </w:rPr>
        <w:t xml:space="preserve">, and additions/corrections are shown in </w:t>
      </w:r>
      <w:r>
        <w:rPr>
          <w:b/>
          <w:color w:val="0000FF"/>
        </w:rPr>
        <w:t>blue bold</w:t>
      </w:r>
      <w:r>
        <w:rPr>
          <w:b/>
        </w:rPr>
        <w:t>.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t xml:space="preserve">Business </w:t>
      </w:r>
      <w:r>
        <w:t>Propos</w:t>
      </w:r>
      <w:r>
        <w:rPr>
          <w:b/>
          <w:color w:val="0000FF"/>
        </w:rPr>
        <w:t>a</w:t>
      </w:r>
      <w:r>
        <w:t>l: All In with Avocados and Brews!</w:t>
      </w:r>
    </w:p>
    <w:p/>
    <w:p>
      <w:r>
        <w:rPr>
          <w:strike/>
          <w:color w:val="FF0000"/>
        </w:rPr>
        <w:t>Hay</w:t>
      </w:r>
      <w:r>
        <w:rPr>
          <w:b/>
          <w:color w:val="0000FF"/>
        </w:rPr>
        <w:t>Greetings</w:t>
      </w:r>
      <w:r>
        <w:t xml:space="preserve">, esteemed </w:t>
      </w:r>
      <w:r>
        <w:rPr>
          <w:strike/>
          <w:color w:val="FF0000"/>
        </w:rPr>
        <w:t>folx</w:t>
      </w:r>
      <w:r>
        <w:rPr>
          <w:b/>
          <w:color w:val="0000FF"/>
        </w:rPr>
        <w:t>colleagues</w:t>
      </w:r>
      <w:r>
        <w:t xml:space="preserve">! We're bringing you a business </w:t>
      </w:r>
      <w:r>
        <w:rPr>
          <w:strike/>
          <w:color w:val="FF0000"/>
        </w:rPr>
        <w:t>opportoonity</w:t>
      </w:r>
      <w:r>
        <w:rPr>
          <w:b/>
          <w:color w:val="0000FF"/>
        </w:rPr>
        <w:t>opportunity</w:t>
      </w:r>
      <w:r>
        <w:t xml:space="preserve"> that's </w:t>
      </w:r>
      <w:r>
        <w:rPr>
          <w:strike/>
          <w:color w:val="FF0000"/>
        </w:rPr>
        <w:t>teh bomb</w:t>
      </w:r>
      <w:r>
        <w:rPr>
          <w:b/>
          <w:color w:val="0000FF"/>
        </w:rPr>
        <w:t>highly promising</w:t>
      </w:r>
      <w:r>
        <w:t xml:space="preserve">. Can you just </w:t>
      </w:r>
      <w:r>
        <w:rPr>
          <w:strike/>
          <w:color w:val="FF0000"/>
        </w:rPr>
        <w:t>pictur</w:t>
      </w:r>
      <w:r>
        <w:rPr>
          <w:b/>
          <w:color w:val="0000FF"/>
        </w:rPr>
        <w:t>picture</w:t>
      </w:r>
      <w:r>
        <w:t xml:space="preserve"> offering your </w:t>
      </w:r>
      <w:r>
        <w:rPr>
          <w:strike/>
          <w:color w:val="FF0000"/>
        </w:rPr>
        <w:t>costumers</w:t>
      </w:r>
      <w:r>
        <w:rPr>
          <w:b/>
          <w:color w:val="0000FF"/>
        </w:rPr>
        <w:t>customers</w:t>
      </w:r>
      <w:r>
        <w:t xml:space="preserve"> the most </w:t>
      </w:r>
      <w:r>
        <w:rPr>
          <w:strike/>
          <w:color w:val="FF0000"/>
        </w:rPr>
        <w:t>banging</w:t>
      </w:r>
      <w:r>
        <w:rPr>
          <w:b/>
          <w:color w:val="0000FF"/>
        </w:rPr>
        <w:t>exceptional</w:t>
      </w:r>
      <w:r>
        <w:t xml:space="preserve"> avocados on the </w:t>
      </w:r>
      <w:r>
        <w:rPr>
          <w:strike/>
          <w:color w:val="FF0000"/>
        </w:rPr>
        <w:t>markit</w:t>
      </w:r>
      <w:r>
        <w:rPr>
          <w:b/>
          <w:color w:val="0000FF"/>
        </w:rPr>
        <w:t>market</w:t>
      </w:r>
      <w:r>
        <w:t xml:space="preserve">, the kind that make for some seriously tasty </w:t>
      </w:r>
      <w:r>
        <w:rPr>
          <w:strike/>
          <w:color w:val="FF0000"/>
        </w:rPr>
        <w:t>guac</w:t>
      </w:r>
      <w:r>
        <w:rPr>
          <w:b/>
          <w:color w:val="0000FF"/>
        </w:rPr>
        <w:t>guacamole</w:t>
      </w:r>
      <w:r>
        <w:t xml:space="preserve">? Well, with us, it's </w:t>
      </w:r>
      <w:r>
        <w:rPr>
          <w:strike/>
          <w:color w:val="FF0000"/>
        </w:rPr>
        <w:t>totaly</w:t>
      </w:r>
      <w:r>
        <w:rPr>
          <w:b/>
          <w:color w:val="0000FF"/>
        </w:rPr>
        <w:t>absolutely</w:t>
      </w:r>
      <w:r>
        <w:t xml:space="preserve"> doable. We're bringing in the freshest avocados </w:t>
      </w:r>
      <w:r>
        <w:rPr>
          <w:strike/>
          <w:color w:val="FF0000"/>
        </w:rPr>
        <w:t>strait</w:t>
      </w:r>
      <w:r>
        <w:rPr>
          <w:b/>
          <w:color w:val="0000FF"/>
        </w:rPr>
        <w:t>straight</w:t>
      </w:r>
      <w:r>
        <w:t xml:space="preserve"> from the market, the ones my </w:t>
      </w:r>
      <w:r>
        <w:rPr>
          <w:strike/>
          <w:color w:val="FF0000"/>
        </w:rPr>
        <w:t>cuzin</w:t>
      </w:r>
      <w:r>
        <w:rPr>
          <w:b/>
          <w:color w:val="0000FF"/>
        </w:rPr>
        <w:t>cousin</w:t>
      </w:r>
      <w:r>
        <w:t xml:space="preserve"> and his </w:t>
      </w:r>
      <w:r>
        <w:rPr>
          <w:strike/>
          <w:color w:val="FF0000"/>
        </w:rPr>
        <w:t>budies</w:t>
      </w:r>
      <w:r>
        <w:rPr>
          <w:b/>
          <w:color w:val="0000FF"/>
        </w:rPr>
        <w:t>friends</w:t>
      </w:r>
      <w:r>
        <w:t xml:space="preserve"> bought yesterday and </w:t>
      </w:r>
      <w:r>
        <w:rPr>
          <w:strike/>
          <w:color w:val="FF0000"/>
        </w:rPr>
        <w:t>were totaly awsome</w:t>
      </w:r>
      <w:r>
        <w:rPr>
          <w:b/>
          <w:color w:val="0000FF"/>
        </w:rPr>
        <w:t>were remarkably good</w:t>
      </w:r>
      <w:r>
        <w:t xml:space="preserve">! Plus, if </w:t>
      </w:r>
      <w:r>
        <w:rPr>
          <w:strike/>
          <w:color w:val="FF0000"/>
        </w:rPr>
        <w:t>your digging the idea</w:t>
      </w:r>
      <w:r>
        <w:rPr>
          <w:b/>
          <w:color w:val="0000FF"/>
        </w:rPr>
        <w:t>you're interested</w:t>
      </w:r>
      <w:r>
        <w:t xml:space="preserve">, we can throw in some ice-cold </w:t>
      </w:r>
      <w:r>
        <w:rPr>
          <w:strike/>
          <w:color w:val="FF0000"/>
        </w:rPr>
        <w:t>brews</w:t>
      </w:r>
      <w:r>
        <w:rPr>
          <w:b/>
          <w:color w:val="0000FF"/>
        </w:rPr>
        <w:t>beers</w:t>
      </w:r>
      <w:r>
        <w:t xml:space="preserve">, perfect for chilling with your </w:t>
      </w:r>
      <w:r>
        <w:rPr>
          <w:strike/>
          <w:color w:val="FF0000"/>
        </w:rPr>
        <w:t>mates</w:t>
      </w:r>
      <w:r>
        <w:rPr>
          <w:b/>
          <w:color w:val="0000FF"/>
        </w:rPr>
        <w:t>friends</w:t>
      </w:r>
      <w:r>
        <w:t xml:space="preserve"> after </w:t>
      </w:r>
      <w:r>
        <w:rPr>
          <w:strike/>
          <w:color w:val="FF0000"/>
        </w:rPr>
        <w:t>snagging an old car</w:t>
      </w:r>
      <w:r>
        <w:rPr>
          <w:b/>
          <w:color w:val="0000FF"/>
        </w:rPr>
        <w:t>purchasing a vehicle</w:t>
      </w:r>
      <w:r>
        <w:t xml:space="preserve"> or just for having a blast at the downtown pub.</w:t>
      </w:r>
    </w:p>
    <w:p>
      <w:r>
        <w:t xml:space="preserve">Our </w:t>
      </w:r>
      <w:r>
        <w:rPr>
          <w:strike/>
          <w:color w:val="FF0000"/>
        </w:rPr>
        <w:t>offer</w:t>
      </w:r>
      <w:r>
        <w:rPr>
          <w:b/>
          <w:color w:val="0000FF"/>
        </w:rPr>
        <w:t>proposal</w:t>
      </w:r>
      <w:r>
        <w:t xml:space="preserve"> is </w:t>
      </w:r>
      <w:r>
        <w:rPr>
          <w:strike/>
          <w:color w:val="FF0000"/>
        </w:rPr>
        <w:t>killer</w:t>
      </w:r>
      <w:r>
        <w:rPr>
          <w:b/>
          <w:color w:val="0000FF"/>
        </w:rPr>
        <w:t>exceptional</w:t>
      </w:r>
      <w:r>
        <w:t xml:space="preserve">. We're hooking you up with avocados at a </w:t>
      </w:r>
      <w:r>
        <w:rPr>
          <w:strike/>
          <w:color w:val="FF0000"/>
        </w:rPr>
        <w:t>dirt-cheep</w:t>
      </w:r>
      <w:r>
        <w:rPr>
          <w:b/>
          <w:color w:val="0000FF"/>
        </w:rPr>
        <w:t>very competitive</w:t>
      </w:r>
      <w:r>
        <w:t xml:space="preserve"> price, so you can whip up the most </w:t>
      </w:r>
      <w:r>
        <w:rPr>
          <w:strike/>
          <w:color w:val="FF0000"/>
        </w:rPr>
        <w:t>amayzing guac</w:t>
      </w:r>
      <w:r>
        <w:rPr>
          <w:b/>
          <w:color w:val="0000FF"/>
        </w:rPr>
        <w:t>delicious guacamole</w:t>
      </w:r>
      <w:r>
        <w:t xml:space="preserve"> and sell it to your </w:t>
      </w:r>
      <w:r>
        <w:rPr>
          <w:strike/>
          <w:color w:val="FF0000"/>
        </w:rPr>
        <w:t>costumers</w:t>
      </w:r>
      <w:r>
        <w:rPr>
          <w:b/>
          <w:color w:val="0000FF"/>
        </w:rPr>
        <w:t>customers</w:t>
      </w:r>
      <w:r>
        <w:t xml:space="preserve"> like hotcakes. And if </w:t>
      </w:r>
      <w:r>
        <w:rPr>
          <w:strike/>
          <w:color w:val="FF0000"/>
        </w:rPr>
        <w:t>your keen on</w:t>
      </w:r>
      <w:r>
        <w:rPr>
          <w:b/>
          <w:color w:val="0000FF"/>
        </w:rPr>
        <w:t>you're interested in</w:t>
      </w:r>
      <w:r>
        <w:t xml:space="preserve"> the </w:t>
      </w:r>
      <w:r>
        <w:rPr>
          <w:strike/>
          <w:color w:val="FF0000"/>
        </w:rPr>
        <w:t>brews</w:t>
      </w:r>
      <w:r>
        <w:rPr>
          <w:b/>
          <w:color w:val="0000FF"/>
        </w:rPr>
        <w:t>beers</w:t>
      </w:r>
      <w:r>
        <w:t xml:space="preserve">, we </w:t>
      </w:r>
      <w:r>
        <w:rPr>
          <w:strike/>
          <w:color w:val="FF0000"/>
        </w:rPr>
        <w:t>gaurantee</w:t>
      </w:r>
      <w:r>
        <w:rPr>
          <w:b/>
          <w:color w:val="0000FF"/>
        </w:rPr>
        <w:t>guarantee</w:t>
      </w:r>
      <w:r>
        <w:t xml:space="preserve"> they're top-notch, the kind that go down easy and make your day. </w:t>
      </w:r>
      <w:r>
        <w:rPr>
          <w:strike/>
          <w:color w:val="FF0000"/>
        </w:rPr>
        <w:t>Dont sleep on this</w:t>
      </w:r>
      <w:r>
        <w:rPr>
          <w:b/>
          <w:color w:val="0000FF"/>
        </w:rPr>
        <w:t>Don't miss this opportunity</w:t>
      </w:r>
      <w:r>
        <w:t xml:space="preserve">, </w:t>
      </w:r>
      <w:r>
        <w:rPr>
          <w:strike/>
          <w:color w:val="FF0000"/>
        </w:rPr>
        <w:t>'cause</w:t>
      </w:r>
      <w:r>
        <w:rPr>
          <w:b/>
          <w:color w:val="0000FF"/>
        </w:rPr>
        <w:t>because</w:t>
      </w:r>
      <w:r>
        <w:t xml:space="preserve"> an </w:t>
      </w:r>
      <w:r>
        <w:rPr>
          <w:strike/>
          <w:color w:val="FF0000"/>
        </w:rPr>
        <w:t>offer</w:t>
      </w:r>
      <w:r>
        <w:rPr>
          <w:b/>
          <w:color w:val="0000FF"/>
        </w:rPr>
        <w:t>opportunity</w:t>
      </w:r>
      <w:r>
        <w:t xml:space="preserve"> like this </w:t>
      </w:r>
      <w:r>
        <w:rPr>
          <w:strike/>
          <w:color w:val="FF0000"/>
        </w:rPr>
        <w:t>doesnt</w:t>
      </w:r>
      <w:r>
        <w:rPr>
          <w:b/>
          <w:color w:val="0000FF"/>
        </w:rPr>
        <w:t>doesn't</w:t>
      </w:r>
      <w:r>
        <w:t xml:space="preserve"> come around every day. </w:t>
      </w:r>
      <w:r>
        <w:rPr>
          <w:strike/>
          <w:color w:val="FF0000"/>
        </w:rPr>
        <w:t>Its</w:t>
      </w:r>
      <w:r>
        <w:rPr>
          <w:b/>
          <w:color w:val="0000FF"/>
        </w:rPr>
        <w:t>It's</w:t>
      </w:r>
      <w:r>
        <w:t xml:space="preserve"> a golden ticket for your business to be the coolest in the whole city, and your </w:t>
      </w:r>
      <w:r>
        <w:rPr>
          <w:strike/>
          <w:color w:val="FF0000"/>
        </w:rPr>
        <w:t>costumers</w:t>
      </w:r>
      <w:r>
        <w:rPr>
          <w:b/>
          <w:color w:val="0000FF"/>
        </w:rPr>
        <w:t>customers</w:t>
      </w:r>
      <w:r>
        <w:t xml:space="preserve"> will be blown away.</w:t>
      </w:r>
    </w:p>
    <w:p>
      <w:r>
        <w:t xml:space="preserve">For more </w:t>
      </w:r>
      <w:r>
        <w:rPr>
          <w:strike/>
          <w:color w:val="FF0000"/>
        </w:rPr>
        <w:t>deets</w:t>
      </w:r>
      <w:r>
        <w:rPr>
          <w:b/>
          <w:color w:val="0000FF"/>
        </w:rPr>
        <w:t>details</w:t>
      </w:r>
      <w:r>
        <w:t xml:space="preserve"> on the prices and </w:t>
      </w:r>
      <w:r>
        <w:rPr>
          <w:strike/>
          <w:color w:val="FF0000"/>
        </w:rPr>
        <w:t>quantaties</w:t>
      </w:r>
      <w:r>
        <w:rPr>
          <w:b/>
          <w:color w:val="0000FF"/>
        </w:rPr>
        <w:t>quantities</w:t>
      </w:r>
      <w:r>
        <w:t xml:space="preserve">, </w:t>
      </w:r>
      <w:r>
        <w:rPr>
          <w:strike/>
          <w:color w:val="FF0000"/>
        </w:rPr>
        <w:t>dont</w:t>
      </w:r>
      <w:r>
        <w:rPr>
          <w:b/>
          <w:color w:val="0000FF"/>
        </w:rPr>
        <w:t>do not</w:t>
      </w:r>
      <w:r>
        <w:t xml:space="preserve"> hesitate to hit us up</w:t>
      </w:r>
      <w:r>
        <w:rPr>
          <w:b/>
          <w:color w:val="0000FF"/>
        </w:rPr>
        <w:t>contact us</w:t>
      </w:r>
      <w:r>
        <w:t xml:space="preserve">. We're </w:t>
      </w:r>
      <w:r>
        <w:rPr>
          <w:strike/>
          <w:color w:val="FF0000"/>
        </w:rPr>
        <w:t>totaly</w:t>
      </w:r>
      <w:r>
        <w:rPr>
          <w:b/>
          <w:color w:val="0000FF"/>
        </w:rPr>
        <w:t>completely</w:t>
      </w:r>
      <w:r>
        <w:t xml:space="preserve"> at your service for whatever you need. Go for it and make your business the </w:t>
      </w:r>
      <w:r>
        <w:rPr>
          <w:strike/>
          <w:color w:val="FF0000"/>
        </w:rPr>
        <w:t>bees knees</w:t>
      </w:r>
      <w:r>
        <w:rPr>
          <w:b/>
          <w:color w:val="0000FF"/>
        </w:rPr>
        <w:t>best</w:t>
      </w:r>
      <w:r>
        <w:t xml:space="preserve"> with our avocados and our </w:t>
      </w:r>
      <w:r>
        <w:rPr>
          <w:strike/>
          <w:color w:val="FF0000"/>
        </w:rPr>
        <w:t>brews</w:t>
      </w:r>
      <w:r>
        <w:rPr>
          <w:b/>
          <w:color w:val="0000FF"/>
        </w:rPr>
        <w:t>beers</w:t>
      </w:r>
      <w:r>
        <w:t>! It'll be a total hit!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rPr>
          <w:b/>
        </w:rPr>
        <w:t>Summary: Gemini AI suggested 40 changes across 4 processed paragraphs.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