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Improved Document</w:t>
      </w:r>
    </w:p>
    <w:p>
      <w:r>
        <w:rPr>
          <w:b/>
        </w:rPr>
        <w:t xml:space="preserve">This document has been improved by Gemini AI. </w:t>
      </w:r>
      <w:r>
        <w:rPr>
          <w:b/>
        </w:rPr>
        <w:t xml:space="preserve">Deletions are shown in </w:t>
      </w:r>
      <w:r>
        <w:rPr>
          <w:b/>
          <w:strike/>
          <w:color w:val="FF0000"/>
        </w:rPr>
        <w:t>red strikethrough</w:t>
      </w:r>
      <w:r>
        <w:rPr>
          <w:b/>
        </w:rPr>
        <w:t xml:space="preserve">, and additions/corrections are shown in </w:t>
      </w:r>
      <w:r>
        <w:rPr>
          <w:b/>
          <w:color w:val="0000FF"/>
        </w:rPr>
        <w:t>blue bold</w:t>
      </w:r>
      <w:r>
        <w:rPr>
          <w:b/>
        </w:rPr>
        <w:t>.</w:t>
      </w:r>
    </w:p>
    <w:p>
      <w:r>
        <w:t>──────────────────────────────────────────────────</w:t>
      </w:r>
    </w:p>
    <w:p>
      <w:r>
        <w:t xml:space="preserve">Propuesta de Negocio: </w:t>
      </w:r>
      <w:r>
        <w:rPr>
          <w:strike/>
          <w:color w:val="FF0000"/>
        </w:rPr>
        <w:t>¡A Tope con los Aguacates y las Cañas!</w:t>
      </w:r>
      <w:r>
        <w:rPr>
          <w:b/>
          <w:color w:val="0000FF"/>
        </w:rPr>
        <w:t>Propuesta de Negocios: Palta y Cerveza Pequeña</w:t>
      </w:r>
    </w:p>
    <w:p>
      <w:r>
        <w:rPr>
          <w:strike/>
          <w:color w:val="FF0000"/>
        </w:rPr>
        <w:t>¡Ola</w:t>
      </w:r>
      <w:r>
        <w:rPr>
          <w:b/>
          <w:color w:val="0000FF"/>
        </w:rPr>
        <w:t>Estimados</w:t>
      </w:r>
      <w:r>
        <w:t xml:space="preserve"> señores! Les presentamos una oportunidad de negocio que </w:t>
      </w:r>
      <w:r>
        <w:rPr>
          <w:strike/>
          <w:color w:val="FF0000"/>
        </w:rPr>
        <w:t>es la monda</w:t>
      </w:r>
      <w:r>
        <w:rPr>
          <w:b/>
          <w:color w:val="0000FF"/>
        </w:rPr>
        <w:t>es atractiva</w:t>
      </w:r>
      <w:r>
        <w:t xml:space="preserve">. ¿Se </w:t>
      </w:r>
      <w:r>
        <w:rPr>
          <w:strike/>
          <w:color w:val="FF0000"/>
        </w:rPr>
        <w:t>imajinan</w:t>
      </w:r>
      <w:r>
        <w:rPr>
          <w:b/>
          <w:color w:val="0000FF"/>
        </w:rPr>
        <w:t>imaginan</w:t>
      </w:r>
      <w:r>
        <w:t xml:space="preserve"> poder </w:t>
      </w:r>
      <w:r>
        <w:t>ofrese</w:t>
      </w:r>
      <w:r>
        <w:rPr>
          <w:b/>
          <w:color w:val="0000FF"/>
        </w:rPr>
        <w:t>r</w:t>
      </w:r>
      <w:r>
        <w:t xml:space="preserve"> a sus clientes las </w:t>
      </w:r>
      <w:r>
        <w:rPr>
          <w:strike/>
          <w:color w:val="FF0000"/>
        </w:rPr>
        <w:t>aguacates</w:t>
      </w:r>
      <w:r>
        <w:rPr>
          <w:b/>
          <w:color w:val="0000FF"/>
        </w:rPr>
        <w:t>paltas</w:t>
      </w:r>
      <w:r>
        <w:t xml:space="preserve"> más </w:t>
      </w:r>
      <w:r>
        <w:rPr>
          <w:strike/>
          <w:color w:val="FF0000"/>
        </w:rPr>
        <w:t>ricos</w:t>
      </w:r>
      <w:r>
        <w:rPr>
          <w:b/>
          <w:color w:val="0000FF"/>
        </w:rPr>
        <w:t>sabrosas</w:t>
      </w:r>
      <w:r>
        <w:t xml:space="preserve"> del mercado, </w:t>
      </w:r>
      <w:r>
        <w:rPr>
          <w:strike/>
          <w:color w:val="FF0000"/>
        </w:rPr>
        <w:t>esos</w:t>
      </w:r>
      <w:r>
        <w:rPr>
          <w:b/>
          <w:color w:val="0000FF"/>
        </w:rPr>
        <w:t>aquellas</w:t>
      </w:r>
      <w:r>
        <w:t xml:space="preserve"> que </w:t>
      </w:r>
      <w:r>
        <w:rPr>
          <w:strike/>
          <w:color w:val="FF0000"/>
        </w:rPr>
        <w:t>te hacen</w:t>
      </w:r>
      <w:r>
        <w:rPr>
          <w:b/>
          <w:color w:val="0000FF"/>
        </w:rPr>
        <w:t>permiten preparar</w:t>
      </w:r>
      <w:r>
        <w:t xml:space="preserve"> un guacamolé </w:t>
      </w:r>
      <w:r>
        <w:rPr>
          <w:strike/>
          <w:color w:val="FF0000"/>
        </w:rPr>
        <w:t>de rechupete</w:t>
      </w:r>
      <w:r>
        <w:rPr>
          <w:b/>
          <w:color w:val="0000FF"/>
        </w:rPr>
        <w:t>exquisito</w:t>
      </w:r>
      <w:r>
        <w:t xml:space="preserve">? Pues con nosotros es posible. Traemos directamente de la feria las </w:t>
      </w:r>
      <w:r>
        <w:rPr>
          <w:strike/>
          <w:color w:val="FF0000"/>
        </w:rPr>
        <w:t>aguacates</w:t>
      </w:r>
      <w:r>
        <w:rPr>
          <w:b/>
          <w:color w:val="0000FF"/>
        </w:rPr>
        <w:t>paltas</w:t>
      </w:r>
      <w:r>
        <w:t xml:space="preserve"> más </w:t>
      </w:r>
      <w:r>
        <w:rPr>
          <w:strike/>
          <w:color w:val="FF0000"/>
        </w:rPr>
        <w:t>fresquitos</w:t>
      </w:r>
      <w:r>
        <w:rPr>
          <w:b/>
          <w:color w:val="0000FF"/>
        </w:rPr>
        <w:t>frescas</w:t>
      </w:r>
      <w:r>
        <w:t xml:space="preserve">, </w:t>
      </w:r>
      <w:r>
        <w:rPr>
          <w:strike/>
          <w:color w:val="FF0000"/>
        </w:rPr>
        <w:t>esos</w:t>
      </w:r>
      <w:r>
        <w:rPr>
          <w:b/>
          <w:color w:val="0000FF"/>
        </w:rPr>
        <w:t>aquellas</w:t>
      </w:r>
      <w:r>
        <w:t xml:space="preserve"> que mi primo y sus colegas compraron ayer y que estaban ¡qué </w:t>
      </w:r>
      <w:r>
        <w:rPr>
          <w:strike/>
          <w:color w:val="FF0000"/>
        </w:rPr>
        <w:t>guay</w:t>
      </w:r>
      <w:r>
        <w:rPr>
          <w:b/>
          <w:color w:val="0000FF"/>
        </w:rPr>
        <w:t>excelente</w:t>
      </w:r>
      <w:r>
        <w:t xml:space="preserve">! Además, si les </w:t>
      </w:r>
      <w:r>
        <w:rPr>
          <w:strike/>
          <w:color w:val="FF0000"/>
        </w:rPr>
        <w:t>mola</w:t>
      </w:r>
      <w:r>
        <w:rPr>
          <w:b/>
          <w:color w:val="0000FF"/>
        </w:rPr>
        <w:t>agrada</w:t>
      </w:r>
      <w:r>
        <w:t xml:space="preserve"> la idea, podemos incluir en el lote unas </w:t>
      </w:r>
      <w:r>
        <w:rPr>
          <w:strike/>
          <w:color w:val="FF0000"/>
        </w:rPr>
        <w:t>cañas</w:t>
      </w:r>
      <w:r>
        <w:rPr>
          <w:b/>
          <w:color w:val="0000FF"/>
        </w:rPr>
        <w:t>cervezas pequeñas</w:t>
      </w:r>
      <w:r>
        <w:t xml:space="preserve"> bien frías, perfectas para acompañar </w:t>
      </w:r>
      <w:r>
        <w:rPr>
          <w:strike/>
          <w:color w:val="FF0000"/>
        </w:rPr>
        <w:t>esos</w:t>
      </w:r>
      <w:r>
        <w:rPr>
          <w:b/>
          <w:color w:val="0000FF"/>
        </w:rPr>
        <w:t>aquellos</w:t>
      </w:r>
      <w:r>
        <w:t xml:space="preserve"> momentos de relax con los amigos después de </w:t>
      </w:r>
      <w:r>
        <w:rPr>
          <w:strike/>
          <w:color w:val="FF0000"/>
        </w:rPr>
        <w:t>pillar</w:t>
      </w:r>
      <w:r>
        <w:rPr>
          <w:b/>
          <w:color w:val="0000FF"/>
        </w:rPr>
        <w:t>conducir</w:t>
      </w:r>
      <w:r>
        <w:t xml:space="preserve"> un </w:t>
      </w:r>
      <w:r>
        <w:rPr>
          <w:strike/>
          <w:color w:val="FF0000"/>
        </w:rPr>
        <w:t>coche</w:t>
      </w:r>
      <w:r>
        <w:rPr>
          <w:b/>
          <w:color w:val="0000FF"/>
        </w:rPr>
        <w:t>auto</w:t>
      </w:r>
      <w:r>
        <w:t xml:space="preserve"> antiguo o simplemente para pasar un rato </w:t>
      </w:r>
      <w:r>
        <w:rPr>
          <w:strike/>
          <w:color w:val="FF0000"/>
        </w:rPr>
        <w:t>de lo más divertido</w:t>
      </w:r>
      <w:r>
        <w:rPr>
          <w:b/>
          <w:color w:val="0000FF"/>
        </w:rPr>
        <w:t>agradable</w:t>
      </w:r>
      <w:r>
        <w:t xml:space="preserve"> en el bar del centro.</w:t>
      </w:r>
    </w:p>
    <w:p>
      <w:r>
        <w:t xml:space="preserve">Nuestra oferta </w:t>
      </w:r>
      <w:r>
        <w:rPr>
          <w:strike/>
          <w:color w:val="FF0000"/>
        </w:rPr>
        <w:t>es la caña</w:t>
      </w:r>
      <w:r>
        <w:rPr>
          <w:b/>
          <w:color w:val="0000FF"/>
        </w:rPr>
        <w:t>es competitiva</w:t>
      </w:r>
      <w:r>
        <w:t xml:space="preserve">. Les proporcionamos </w:t>
      </w:r>
      <w:r>
        <w:rPr>
          <w:strike/>
          <w:color w:val="FF0000"/>
        </w:rPr>
        <w:t>aguacates</w:t>
      </w:r>
      <w:r>
        <w:rPr>
          <w:b/>
          <w:color w:val="0000FF"/>
        </w:rPr>
        <w:t>paltas</w:t>
      </w:r>
      <w:r>
        <w:t xml:space="preserve"> a un </w:t>
      </w:r>
      <w:r>
        <w:rPr>
          <w:strike/>
          <w:color w:val="FF0000"/>
        </w:rPr>
        <w:t>presio</w:t>
      </w:r>
      <w:r>
        <w:rPr>
          <w:b/>
          <w:color w:val="0000FF"/>
        </w:rPr>
        <w:t>precio</w:t>
      </w:r>
      <w:r>
        <w:t xml:space="preserve"> </w:t>
      </w:r>
      <w:r>
        <w:rPr>
          <w:strike/>
          <w:color w:val="FF0000"/>
        </w:rPr>
        <w:t>de risa</w:t>
      </w:r>
      <w:r>
        <w:rPr>
          <w:b/>
          <w:color w:val="0000FF"/>
        </w:rPr>
        <w:t>accesible</w:t>
      </w:r>
      <w:r>
        <w:t xml:space="preserve">, para que puedan </w:t>
      </w:r>
      <w:r>
        <w:rPr>
          <w:strike/>
          <w:color w:val="FF0000"/>
        </w:rPr>
        <w:t>haser</w:t>
      </w:r>
      <w:r>
        <w:rPr>
          <w:b/>
          <w:color w:val="0000FF"/>
        </w:rPr>
        <w:t>hacer</w:t>
      </w:r>
      <w:r>
        <w:t xml:space="preserve"> el guacamolé más </w:t>
      </w:r>
      <w:r>
        <w:rPr>
          <w:strike/>
          <w:color w:val="FF0000"/>
        </w:rPr>
        <w:t>flipante</w:t>
      </w:r>
      <w:r>
        <w:rPr>
          <w:b/>
          <w:color w:val="0000FF"/>
        </w:rPr>
        <w:t>atractivo</w:t>
      </w:r>
      <w:r>
        <w:t xml:space="preserve"> y venderlo a sus clientes </w:t>
      </w:r>
      <w:r>
        <w:rPr>
          <w:strike/>
          <w:color w:val="FF0000"/>
        </w:rPr>
        <w:t>como churros</w:t>
      </w:r>
      <w:r>
        <w:rPr>
          <w:b/>
          <w:color w:val="0000FF"/>
        </w:rPr>
        <w:t>en gran cantidad</w:t>
      </w:r>
      <w:r>
        <w:t xml:space="preserve">. Y si se animan con las </w:t>
      </w:r>
      <w:r>
        <w:rPr>
          <w:strike/>
          <w:color w:val="FF0000"/>
        </w:rPr>
        <w:t>cañas</w:t>
      </w:r>
      <w:r>
        <w:rPr>
          <w:b/>
          <w:color w:val="0000FF"/>
        </w:rPr>
        <w:t>cervezas pequeñas</w:t>
      </w:r>
      <w:r>
        <w:t xml:space="preserve">, les aseguramos que son de la mejor calidad, </w:t>
      </w:r>
      <w:r>
        <w:rPr>
          <w:strike/>
          <w:color w:val="FF0000"/>
        </w:rPr>
        <w:t>esas</w:t>
      </w:r>
      <w:r>
        <w:rPr>
          <w:b/>
          <w:color w:val="0000FF"/>
        </w:rPr>
        <w:t>aquellas</w:t>
      </w:r>
      <w:r>
        <w:t xml:space="preserve"> que entran solas y </w:t>
      </w:r>
      <w:r>
        <w:rPr>
          <w:strike/>
          <w:color w:val="FF0000"/>
        </w:rPr>
        <w:t>te</w:t>
      </w:r>
      <w:r>
        <w:rPr>
          <w:b/>
          <w:color w:val="0000FF"/>
        </w:rPr>
        <w:t>alegran</w:t>
      </w:r>
      <w:r>
        <w:t xml:space="preserve"> el día. No se lo piensen mucho, porque una oferta así no se ve todos los días. Es una oportunidad de oro para que su negocio sea el más </w:t>
      </w:r>
      <w:r>
        <w:rPr>
          <w:strike/>
          <w:color w:val="FF0000"/>
        </w:rPr>
        <w:t>guay</w:t>
      </w:r>
      <w:r>
        <w:rPr>
          <w:b/>
          <w:color w:val="0000FF"/>
        </w:rPr>
        <w:t>exitoso</w:t>
      </w:r>
      <w:r>
        <w:t xml:space="preserve"> de toda la ciudad y sus clientes se queden con la boca </w:t>
      </w:r>
      <w:r>
        <w:rPr>
          <w:strike/>
          <w:color w:val="FF0000"/>
        </w:rPr>
        <w:t>avierta</w:t>
      </w:r>
      <w:r>
        <w:rPr>
          <w:b/>
          <w:color w:val="0000FF"/>
        </w:rPr>
        <w:t>abierta</w:t>
      </w:r>
      <w:r>
        <w:t>.</w:t>
      </w:r>
    </w:p>
    <w:p>
      <w:r>
        <w:t xml:space="preserve">Para más detalles sobre los </w:t>
      </w:r>
      <w:r>
        <w:rPr>
          <w:strike/>
          <w:color w:val="FF0000"/>
        </w:rPr>
        <w:t>presios</w:t>
      </w:r>
      <w:r>
        <w:rPr>
          <w:b/>
          <w:color w:val="0000FF"/>
        </w:rPr>
        <w:t>precios</w:t>
      </w:r>
      <w:r>
        <w:t xml:space="preserve"> y las cantidades, no duden en contactar con nosotros. Estamos a su entera </w:t>
      </w:r>
      <w:r>
        <w:rPr>
          <w:strike/>
          <w:color w:val="FF0000"/>
        </w:rPr>
        <w:t>disposisión</w:t>
      </w:r>
      <w:r>
        <w:rPr>
          <w:b/>
          <w:color w:val="0000FF"/>
        </w:rPr>
        <w:t>disposición</w:t>
      </w:r>
      <w:r>
        <w:t xml:space="preserve"> para cualquier cosa que necesiten. </w:t>
      </w:r>
      <w:r>
        <w:rPr>
          <w:strike/>
          <w:color w:val="FF0000"/>
        </w:rPr>
        <w:t>¡Anímense y hagan</w:t>
      </w:r>
      <w:r>
        <w:rPr>
          <w:b/>
          <w:color w:val="0000FF"/>
        </w:rPr>
        <w:t>Permitan</w:t>
      </w:r>
      <w:r>
        <w:t xml:space="preserve"> que su negocio sea </w:t>
      </w:r>
      <w:r>
        <w:rPr>
          <w:strike/>
          <w:color w:val="FF0000"/>
        </w:rPr>
        <w:t>la leche</w:t>
      </w:r>
      <w:r>
        <w:rPr>
          <w:b/>
          <w:color w:val="0000FF"/>
        </w:rPr>
        <w:t>exitoso</w:t>
      </w:r>
      <w:r>
        <w:t xml:space="preserve"> con nuestras </w:t>
      </w:r>
      <w:r>
        <w:rPr>
          <w:strike/>
          <w:color w:val="FF0000"/>
        </w:rPr>
        <w:t>aguacates</w:t>
      </w:r>
      <w:r>
        <w:rPr>
          <w:b/>
          <w:color w:val="0000FF"/>
        </w:rPr>
        <w:t>paltas</w:t>
      </w:r>
      <w:r>
        <w:t xml:space="preserve"> y nuestras </w:t>
      </w:r>
      <w:r>
        <w:rPr>
          <w:strike/>
          <w:color w:val="FF0000"/>
        </w:rPr>
        <w:t>cañas</w:t>
      </w:r>
      <w:r>
        <w:rPr>
          <w:b/>
          <w:color w:val="0000FF"/>
        </w:rPr>
        <w:t>cervezas pequeñas</w:t>
      </w:r>
      <w:r>
        <w:t xml:space="preserve">! </w:t>
      </w:r>
      <w:r>
        <w:rPr>
          <w:strike/>
          <w:color w:val="FF0000"/>
        </w:rPr>
        <w:t>¡Será un puntazo!</w:t>
      </w:r>
      <w:r>
        <w:rPr>
          <w:b/>
          <w:color w:val="0000FF"/>
        </w:rPr>
        <w:t>Será una excelente decisión.</w:t>
      </w:r>
    </w:p>
    <w:p>
      <w:r>
        <w:t>──────────────────────────────────────────────────</w:t>
      </w:r>
    </w:p>
    <w:p>
      <w:r>
        <w:rPr>
          <w:b/>
        </w:rPr>
        <w:t>Summary: Gemini AI suggested 39 changes across 4 processed paragraphs.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